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Inventory Management System - New Feature Ideas</w:t>
      </w:r>
    </w:p>
    <w:p>
      <w:r>
        <w:t>A categorized list of proposed features for enhancing the Inventory Management System.</w:t>
      </w:r>
    </w:p>
    <w:p>
      <w:pPr>
        <w:pStyle w:val="Heading2"/>
      </w:pPr>
      <w:r>
        <w:t>🎨 UI/UX Enhancements</w:t>
      </w:r>
    </w:p>
    <w:p>
      <w:pPr>
        <w:pStyle w:val="ListBullet"/>
      </w:pPr>
      <w:r>
        <w:t>1. Dark Mode Toggle 🌙 - Switch between light and dark themes, save preferences in localStorage, smooth transitions.</w:t>
      </w:r>
    </w:p>
    <w:p>
      <w:pPr>
        <w:pStyle w:val="ListBullet"/>
      </w:pPr>
      <w:r>
        <w:t>2. Multi-language Support 🌍 - English, Hindi, Spanish, French with i18n integration and a language selector.</w:t>
      </w:r>
    </w:p>
    <w:p>
      <w:pPr>
        <w:pStyle w:val="ListBullet"/>
      </w:pPr>
      <w:r>
        <w:t>3. Customizable Dashboard Widgets 📊 - Drag-and-drop widgets, show/hide charts, user-specific layouts.</w:t>
      </w:r>
    </w:p>
    <w:p>
      <w:pPr>
        <w:pStyle w:val="ListBullet"/>
      </w:pPr>
      <w:r>
        <w:t>4. Advanced Search 🔍 - Global search, shortcuts, history, quick filters.</w:t>
      </w:r>
    </w:p>
    <w:p>
      <w:pPr>
        <w:pStyle w:val="ListBullet"/>
      </w:pPr>
      <w:r>
        <w:t>5. Keyboard Shortcuts ⌨️ - Ctrl+N (New Product), Ctrl+T (New Transaction), Ctrl+/ (AI Chat), Escape (Close modals).</w:t>
      </w:r>
    </w:p>
    <w:p>
      <w:pPr>
        <w:pStyle w:val="Heading2"/>
      </w:pPr>
      <w:r>
        <w:t>📦 Inventory Management</w:t>
      </w:r>
    </w:p>
    <w:p>
      <w:pPr>
        <w:pStyle w:val="ListBullet"/>
      </w:pPr>
      <w:r>
        <w:t>6. Product Images 📸 - Upload, preview, multiple images per product, cloud integration.</w:t>
      </w:r>
    </w:p>
    <w:p>
      <w:pPr>
        <w:pStyle w:val="ListBullet"/>
      </w:pPr>
      <w:r>
        <w:t>7. Barcode/QR Code Generation 📱 - Generate, scan, and print barcodes with mobile integration.</w:t>
      </w:r>
    </w:p>
    <w:p>
      <w:pPr>
        <w:pStyle w:val="ListBullet"/>
      </w:pPr>
      <w:r>
        <w:t>8. Bulk Import/Export 📥 - Import/export CSV/Excel, data validation, templates.</w:t>
      </w:r>
    </w:p>
    <w:p>
      <w:pPr>
        <w:pStyle w:val="ListBullet"/>
      </w:pPr>
      <w:r>
        <w:t>9. Product Variants 🎨 - Size, color, model variations with variant-level stock tracking.</w:t>
      </w:r>
    </w:p>
    <w:p>
      <w:pPr>
        <w:pStyle w:val="ListBullet"/>
      </w:pPr>
      <w:r>
        <w:t>10. Batch/Lot Tracking 🏷️ - Batch numbers, expiry management, FIFO/LIFO methods.</w:t>
      </w:r>
    </w:p>
    <w:p>
      <w:pPr>
        <w:pStyle w:val="ListBullet"/>
      </w:pPr>
      <w:r>
        <w:t>11. Multi-Warehouse Support 🏢 - Manage multiple locations, stock transfers, and reports.</w:t>
      </w:r>
    </w:p>
    <w:p>
      <w:pPr>
        <w:pStyle w:val="Heading2"/>
      </w:pPr>
      <w:r>
        <w:t>📊 Analytics &amp; Reporting</w:t>
      </w:r>
    </w:p>
    <w:p>
      <w:pPr>
        <w:pStyle w:val="ListBullet"/>
      </w:pPr>
      <w:r>
        <w:t>12. Advanced Analytics Dashboard 📈 - Sales trends, ABC analysis, profit margins, dead stock.</w:t>
      </w:r>
    </w:p>
    <w:p>
      <w:pPr>
        <w:pStyle w:val="ListBullet"/>
      </w:pPr>
      <w:r>
        <w:t>13. Predictive Analytics 🔮 - Demand forecasting, reorder suggestions, stock-out alerts.</w:t>
      </w:r>
    </w:p>
    <w:p>
      <w:pPr>
        <w:pStyle w:val="ListBullet"/>
      </w:pPr>
      <w:r>
        <w:t>14. Custom Reports Builder 🛠️ - Drag-and-drop reports, export formats, scheduled emails.</w:t>
      </w:r>
    </w:p>
    <w:p>
      <w:pPr>
        <w:pStyle w:val="ListBullet"/>
      </w:pPr>
      <w:r>
        <w:t>15. Inventory Audit Trail 🔍 - Change history, rollback, and compliance reports.</w:t>
      </w:r>
    </w:p>
    <w:p>
      <w:pPr>
        <w:pStyle w:val="Heading2"/>
      </w:pPr>
      <w:r>
        <w:t>🤝 Supplier &amp; Purchase Management</w:t>
      </w:r>
    </w:p>
    <w:p>
      <w:pPr>
        <w:pStyle w:val="ListBullet"/>
      </w:pPr>
      <w:r>
        <w:t>16. Supplier Management 👥 - Supplier database, performance tracking, payment history.</w:t>
      </w:r>
    </w:p>
    <w:p>
      <w:pPr>
        <w:pStyle w:val="ListBullet"/>
      </w:pPr>
      <w:r>
        <w:t>17. Purchase Orders (PO) 📋 - PO creation, approval workflow, status tracking, email integration.</w:t>
      </w:r>
    </w:p>
    <w:p>
      <w:pPr>
        <w:pStyle w:val="ListBullet"/>
      </w:pPr>
      <w:r>
        <w:t>18. Supplier Performance ⭐ - Delivery rate, quality score, price comparison, recommendations.</w:t>
      </w:r>
    </w:p>
    <w:p>
      <w:pPr>
        <w:pStyle w:val="Heading2"/>
      </w:pPr>
      <w:r>
        <w:t>💰 Financial Features</w:t>
      </w:r>
    </w:p>
    <w:p>
      <w:pPr>
        <w:pStyle w:val="ListBullet"/>
      </w:pPr>
      <w:r>
        <w:t>19. Pricing Management 💵 - Multiple price lists, dynamic pricing, discounts, profit calculator.</w:t>
      </w:r>
    </w:p>
    <w:p>
      <w:pPr>
        <w:pStyle w:val="ListBullet"/>
      </w:pPr>
      <w:r>
        <w:t>20. Cost Tracking 📊 - COGS, landed cost, margin analysis, profit per product.</w:t>
      </w:r>
    </w:p>
    <w:p>
      <w:pPr>
        <w:pStyle w:val="ListBullet"/>
      </w:pPr>
      <w:r>
        <w:t>21. Invoice Generation 🧾 - PDF invoices, tax calculations, templates, payment tracking.</w:t>
      </w:r>
    </w:p>
    <w:p>
      <w:pPr>
        <w:pStyle w:val="Heading2"/>
      </w:pPr>
      <w:r>
        <w:t>🔔 Notifications &amp; Alerts</w:t>
      </w:r>
    </w:p>
    <w:p>
      <w:pPr>
        <w:pStyle w:val="ListBullet"/>
      </w:pPr>
      <w:r>
        <w:t>22. Email Notifications 📧 - Low stock alerts, daily summaries, critical alerts.</w:t>
      </w:r>
    </w:p>
    <w:p>
      <w:pPr>
        <w:pStyle w:val="ListBullet"/>
      </w:pPr>
      <w:r>
        <w:t>23. SMS Alerts 📱 - Twilio integration, stock alerts, custom triggers.</w:t>
      </w:r>
    </w:p>
    <w:p>
      <w:pPr>
        <w:pStyle w:val="ListBullet"/>
      </w:pPr>
      <w:r>
        <w:t>24. Push Notifications 🔔 - Real-time updates, browser notifications, history center.</w:t>
      </w:r>
    </w:p>
    <w:p>
      <w:pPr>
        <w:pStyle w:val="ListBullet"/>
      </w:pPr>
      <w:r>
        <w:t>25. Webhook Integration 🔗 - External system triggers, API webhooks, automation.</w:t>
      </w:r>
    </w:p>
    <w:p>
      <w:pPr>
        <w:pStyle w:val="Heading2"/>
      </w:pPr>
      <w:r>
        <w:t>👥 User &amp; Access Management</w:t>
      </w:r>
    </w:p>
    <w:p>
      <w:pPr>
        <w:pStyle w:val="ListBullet"/>
      </w:pPr>
      <w:r>
        <w:t>26. Advanced Permissions 🔐 - Role-based permissions, department access, IP restrictions.</w:t>
      </w:r>
    </w:p>
    <w:p>
      <w:pPr>
        <w:pStyle w:val="ListBullet"/>
      </w:pPr>
      <w:r>
        <w:t>27. User Activity Log 📝 - Track actions, login history, session management, audit logs.</w:t>
      </w:r>
    </w:p>
    <w:p>
      <w:pPr>
        <w:pStyle w:val="ListBullet"/>
      </w:pPr>
      <w:r>
        <w:t>28. Team Collaboration 👥 - Comments, @mentions, notes, task assignments.</w:t>
      </w:r>
    </w:p>
    <w:p>
      <w:pPr>
        <w:pStyle w:val="Heading2"/>
      </w:pPr>
      <w:r>
        <w:t>🤖 AI &amp; Automation</w:t>
      </w:r>
    </w:p>
    <w:p>
      <w:pPr>
        <w:pStyle w:val="ListBullet"/>
      </w:pPr>
      <w:r>
        <w:t>29. Auto-Reorder System 🔄 - Automatic PO creation, smart reorder calculation, supplier selection.</w:t>
      </w:r>
    </w:p>
    <w:p>
      <w:pPr>
        <w:pStyle w:val="ListBullet"/>
      </w:pPr>
      <w:r>
        <w:t>30. Smart Recommendations 💡 - Cross-sell, slow stock alerts, optimal stock levels.</w:t>
      </w:r>
    </w:p>
    <w:p>
      <w:pPr>
        <w:pStyle w:val="ListBullet"/>
      </w:pPr>
      <w:r>
        <w:t>31. AI-Powered Demand Forecasting 🔮 - ML-based predictions, seasonal and event patterns.</w:t>
      </w:r>
    </w:p>
    <w:p>
      <w:pPr>
        <w:pStyle w:val="ListBullet"/>
      </w:pPr>
      <w:r>
        <w:t>32. Automated Workflows ⚙️ - Rule-based automation, scheduled tasks, Zapier integration.</w:t>
      </w:r>
    </w:p>
    <w:p>
      <w:pPr>
        <w:pStyle w:val="Heading2"/>
      </w:pPr>
      <w:r>
        <w:t>📱 Mobile Features</w:t>
      </w:r>
    </w:p>
    <w:p>
      <w:pPr>
        <w:pStyle w:val="ListBullet"/>
      </w:pPr>
      <w:r>
        <w:t>33. Mobile App 📲 - React Native/PWA, offline mode, barcode scanner, notifications.</w:t>
      </w:r>
    </w:p>
    <w:p>
      <w:pPr>
        <w:pStyle w:val="ListBullet"/>
      </w:pPr>
      <w:r>
        <w:t>34. QR Code Scanner 📷 - Scan for quick lookup, stock updates, inventory counting.</w:t>
      </w:r>
    </w:p>
    <w:p>
      <w:pPr>
        <w:pStyle w:val="Heading2"/>
      </w:pPr>
      <w:r>
        <w:t>🔗 Integrations</w:t>
      </w:r>
    </w:p>
    <w:p>
      <w:pPr>
        <w:pStyle w:val="ListBullet"/>
      </w:pPr>
      <w:r>
        <w:t>35. E-commerce Integration 🛒 - Shopify, WooCommerce, Amazon, eBay sync.</w:t>
      </w:r>
    </w:p>
    <w:p>
      <w:pPr>
        <w:pStyle w:val="ListBullet"/>
      </w:pPr>
      <w:r>
        <w:t>36. Accounting Software 💼 - QuickBooks, Xero, Tally integration, journal entries.</w:t>
      </w:r>
    </w:p>
    <w:p>
      <w:pPr>
        <w:pStyle w:val="ListBullet"/>
      </w:pPr>
      <w:r>
        <w:t>37. Shipping Integration 📦 - FedEx/UPS/DHL APIs, label printing, tracking.</w:t>
      </w:r>
    </w:p>
    <w:p>
      <w:pPr>
        <w:pStyle w:val="ListBullet"/>
      </w:pPr>
      <w:r>
        <w:t>38. Cloud Storage ☁️ - Google Drive, Dropbox, backups, document storage.</w:t>
      </w:r>
    </w:p>
    <w:p>
      <w:pPr>
        <w:pStyle w:val="Heading2"/>
      </w:pPr>
      <w:r>
        <w:t>📈 Business Intelligence</w:t>
      </w:r>
    </w:p>
    <w:p>
      <w:pPr>
        <w:pStyle w:val="ListBullet"/>
      </w:pPr>
      <w:r>
        <w:t>39. KPI Dashboard 📊 - Real-time metrics, goals, executive summaries.</w:t>
      </w:r>
    </w:p>
    <w:p>
      <w:pPr>
        <w:pStyle w:val="ListBullet"/>
      </w:pPr>
      <w:r>
        <w:t>40. Comparison Reports 📉 - Period, year, and category comparisons.</w:t>
      </w:r>
    </w:p>
    <w:p>
      <w:pPr>
        <w:pStyle w:val="ListBullet"/>
      </w:pPr>
      <w:r>
        <w:t>41. Heatmaps 🗺️ - Sales, time, and product popularity heatmaps.</w:t>
      </w:r>
    </w:p>
    <w:p>
      <w:pPr>
        <w:pStyle w:val="Heading2"/>
      </w:pPr>
      <w:r>
        <w:t>🎯 Customer Management (CRM Lite)</w:t>
      </w:r>
    </w:p>
    <w:p>
      <w:pPr>
        <w:pStyle w:val="ListBullet"/>
      </w:pPr>
      <w:r>
        <w:t>42. Customer Database 👥 - Profiles, purchase history, loyalty program.</w:t>
      </w:r>
    </w:p>
    <w:p>
      <w:pPr>
        <w:pStyle w:val="ListBullet"/>
      </w:pPr>
      <w:r>
        <w:t>43. Sales Order Management 📋 - Order creation, fulfillment, backorders, tracking.</w:t>
      </w:r>
    </w:p>
    <w:p>
      <w:pPr>
        <w:pStyle w:val="Heading2"/>
      </w:pPr>
      <w:r>
        <w:t>⚡ Performance &amp; Optimization</w:t>
      </w:r>
    </w:p>
    <w:p>
      <w:pPr>
        <w:pStyle w:val="ListBullet"/>
      </w:pPr>
      <w:r>
        <w:t>44. Caching Layer 🚀 - Redis, faster data retrieval, reduced load.</w:t>
      </w:r>
    </w:p>
    <w:p>
      <w:pPr>
        <w:pStyle w:val="ListBullet"/>
      </w:pPr>
      <w:r>
        <w:t>45. Advanced Search Engine 🔍 - Elasticsearch, full-text and faceted search.</w:t>
      </w:r>
    </w:p>
    <w:p>
      <w:pPr>
        <w:pStyle w:val="ListBullet"/>
      </w:pPr>
      <w:r>
        <w:t>46. Data Compression 📦 - Optimized queries, faster responses, smaller database size.</w:t>
      </w:r>
    </w:p>
    <w:p>
      <w:pPr>
        <w:pStyle w:val="Heading2"/>
      </w:pPr>
      <w:r>
        <w:t>🔒 Security Enhancements</w:t>
      </w:r>
    </w:p>
    <w:p>
      <w:pPr>
        <w:pStyle w:val="ListBullet"/>
      </w:pPr>
      <w:r>
        <w:t>47. Two-Factor Authentication (2FA) 🔐 - SMS, authenticator app, backup codes.</w:t>
      </w:r>
    </w:p>
    <w:p>
      <w:pPr>
        <w:pStyle w:val="ListBullet"/>
      </w:pPr>
      <w:r>
        <w:t>48. API Rate Limiting ⏱️ - Prevent abuse, user limits, API key management.</w:t>
      </w:r>
    </w:p>
    <w:p>
      <w:pPr>
        <w:pStyle w:val="ListBullet"/>
      </w:pPr>
      <w:r>
        <w:t>49. Data Encryption 🔒 - End-to-end encryption, GDPR compliance, encrypted backups.</w:t>
      </w:r>
    </w:p>
    <w:p>
      <w:pPr>
        <w:pStyle w:val="Heading2"/>
      </w:pPr>
      <w:r>
        <w:t>🎉 Gamification</w:t>
      </w:r>
    </w:p>
    <w:p>
      <w:pPr>
        <w:pStyle w:val="ListBullet"/>
      </w:pPr>
      <w:r>
        <w:t>50. Achievement System 🏆 - Badges, leaderboards, rankings, reward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